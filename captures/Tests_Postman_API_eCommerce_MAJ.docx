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📬 API – Tests Postman pour Application eCommerce</w:t>
      </w:r>
    </w:p>
    <w:p>
      <w:pPr>
        <w:pStyle w:val="Heading2"/>
      </w:pPr>
      <w:r>
        <w:t>1. Inscription d’un utilisateur</w:t>
      </w:r>
    </w:p>
    <w:p>
      <w:r>
        <w:t>Méthode : POST</w:t>
      </w:r>
    </w:p>
    <w:p>
      <w:r>
        <w:t>URL : http://localhost:8000/api/auth/register</w:t>
      </w:r>
    </w:p>
    <w:p>
      <w:r>
        <w:t>Headers :</w:t>
      </w:r>
    </w:p>
    <w:p>
      <w:pPr>
        <w:pStyle w:val="ListBullet"/>
      </w:pPr>
      <w:r>
        <w:t>Content-Type: application/json</w:t>
      </w:r>
    </w:p>
    <w:p>
      <w:r>
        <w:t>Body (JSON) :</w:t>
      </w:r>
    </w:p>
    <w:p>
      <w:r>
        <w:t>{'name': 'Kevin', 'email': 'kevin@example.com', 'password': '123456'}</w:t>
      </w:r>
    </w:p>
    <w:p>
      <w:pPr>
        <w:pStyle w:val="Heading2"/>
      </w:pPr>
      <w:r>
        <w:t>2. Connexion d’un utilisateur</w:t>
      </w:r>
    </w:p>
    <w:p>
      <w:r>
        <w:t>Méthode : POST</w:t>
      </w:r>
    </w:p>
    <w:p>
      <w:r>
        <w:t>URL : http://localhost:8000/api/auth/login</w:t>
      </w:r>
    </w:p>
    <w:p>
      <w:r>
        <w:t>Headers :</w:t>
      </w:r>
    </w:p>
    <w:p>
      <w:pPr>
        <w:pStyle w:val="ListBullet"/>
      </w:pPr>
      <w:r>
        <w:t>Content-Type: application/json</w:t>
      </w:r>
    </w:p>
    <w:p>
      <w:r>
        <w:t>Body (JSON) :</w:t>
      </w:r>
    </w:p>
    <w:p>
      <w:r>
        <w:t>{'email': 'kevin@example.com', 'password': '123456'}</w:t>
      </w:r>
    </w:p>
    <w:p>
      <w:pPr>
        <w:pStyle w:val="Heading2"/>
      </w:pPr>
      <w:r>
        <w:t>3. Ajouter un produit (admin)</w:t>
      </w:r>
    </w:p>
    <w:p>
      <w:r>
        <w:t>Méthode : POST</w:t>
      </w:r>
    </w:p>
    <w:p>
      <w:r>
        <w:t>URL : http://localhost:8000/api/products</w:t>
      </w:r>
    </w:p>
    <w:p>
      <w:r>
        <w:t>Headers :</w:t>
      </w:r>
    </w:p>
    <w:p>
      <w:pPr>
        <w:pStyle w:val="ListBullet"/>
      </w:pPr>
      <w:r>
        <w:t>Content-Type: application/json</w:t>
      </w:r>
    </w:p>
    <w:p>
      <w:pPr>
        <w:pStyle w:val="ListBullet"/>
      </w:pPr>
      <w:r>
        <w:t>Authorization: Bearer &lt;TOKEN_ADMIN&gt;</w:t>
      </w:r>
    </w:p>
    <w:p>
      <w:r>
        <w:t>Body (JSON) :</w:t>
      </w:r>
    </w:p>
    <w:p>
      <w:r>
        <w:t>{'name': 'Casque Bluetooth', 'description': 'Casque sans fil avec réduction de bruit', 'price': 35000, 'stock': 10, 'imageUrl': 'https://exemple.com/casque.jpg'}</w:t>
      </w:r>
    </w:p>
    <w:p>
      <w:pPr>
        <w:pStyle w:val="Heading2"/>
      </w:pPr>
      <w:r>
        <w:t>4. Voir tous les produits (public)</w:t>
      </w:r>
    </w:p>
    <w:p>
      <w:r>
        <w:t>Méthode : GET</w:t>
      </w:r>
    </w:p>
    <w:p>
      <w:r>
        <w:t>URL : http://localhost:8000/api/products</w:t>
      </w:r>
    </w:p>
    <w:p>
      <w:pPr>
        <w:pStyle w:val="Heading2"/>
      </w:pPr>
      <w:r>
        <w:t>5. Ajouter un produit au panier</w:t>
      </w:r>
    </w:p>
    <w:p>
      <w:r>
        <w:t>Méthode : POST</w:t>
      </w:r>
    </w:p>
    <w:p>
      <w:r>
        <w:t>URL : http://localhost:8000/api/cart</w:t>
      </w:r>
    </w:p>
    <w:p>
      <w:r>
        <w:t>Headers :</w:t>
      </w:r>
    </w:p>
    <w:p>
      <w:pPr>
        <w:pStyle w:val="ListBullet"/>
      </w:pPr>
      <w:r>
        <w:t>Authorization: Bearer &lt;TOKEN_USER&gt;</w:t>
      </w:r>
    </w:p>
    <w:p>
      <w:r>
        <w:t>Body (JSON) :</w:t>
      </w:r>
    </w:p>
    <w:p>
      <w:r>
        <w:t>{'productId': 1, 'quantity': 2}</w:t>
      </w:r>
    </w:p>
    <w:p>
      <w:pPr>
        <w:pStyle w:val="Heading2"/>
      </w:pPr>
      <w:r>
        <w:t>6. Voir le panier</w:t>
      </w:r>
    </w:p>
    <w:p>
      <w:r>
        <w:t>Méthode : GET</w:t>
      </w:r>
    </w:p>
    <w:p>
      <w:r>
        <w:t>URL : http://localhost:8000/api/cart</w:t>
      </w:r>
    </w:p>
    <w:p>
      <w:r>
        <w:t>Headers :</w:t>
      </w:r>
    </w:p>
    <w:p>
      <w:pPr>
        <w:pStyle w:val="ListBullet"/>
      </w:pPr>
      <w:r>
        <w:t>Authorization: Bearer &lt;TOKEN_USER&gt;</w:t>
      </w:r>
    </w:p>
    <w:p>
      <w:pPr>
        <w:pStyle w:val="Heading2"/>
      </w:pPr>
      <w:r>
        <w:t>7. Passer une commande</w:t>
      </w:r>
    </w:p>
    <w:p>
      <w:r>
        <w:t>Méthode : POST</w:t>
      </w:r>
    </w:p>
    <w:p>
      <w:r>
        <w:t>URL : http://localhost:8000/api/orders</w:t>
      </w:r>
    </w:p>
    <w:p>
      <w:r>
        <w:t>Headers :</w:t>
      </w:r>
    </w:p>
    <w:p>
      <w:pPr>
        <w:pStyle w:val="ListBullet"/>
      </w:pPr>
      <w:r>
        <w:t>Authorization: Bearer &lt;TOKEN_USER&gt;</w:t>
      </w:r>
    </w:p>
    <w:p>
      <w:r>
        <w:t>Body (JSON) :</w:t>
      </w:r>
    </w:p>
    <w:p>
      <w:r>
        <w:t>{}</w:t>
      </w:r>
    </w:p>
    <w:p>
      <w:pPr>
        <w:pStyle w:val="Heading2"/>
      </w:pPr>
      <w:r>
        <w:t>8. Obtenir instructions de paiement</w:t>
      </w:r>
    </w:p>
    <w:p>
      <w:r>
        <w:t>Méthode : GET</w:t>
      </w:r>
    </w:p>
    <w:p>
      <w:r>
        <w:t>URL : http://localhost:8000/api/orders/:id/pay</w:t>
      </w:r>
    </w:p>
    <w:p>
      <w:r>
        <w:t>Headers :</w:t>
      </w:r>
    </w:p>
    <w:p>
      <w:pPr>
        <w:pStyle w:val="ListBullet"/>
      </w:pPr>
      <w:r>
        <w:t>Authorization: Bearer &lt;TOKEN_USER&gt;</w:t>
      </w:r>
    </w:p>
    <w:p>
      <w:pPr>
        <w:pStyle w:val="Heading2"/>
      </w:pPr>
      <w:r>
        <w:t>9. Confirmer le paiement</w:t>
      </w:r>
    </w:p>
    <w:p>
      <w:r>
        <w:t>Méthode : PATCH</w:t>
      </w:r>
    </w:p>
    <w:p>
      <w:r>
        <w:t>URL : http://localhost:8000/api/orders/:id/confirm-payment</w:t>
      </w:r>
    </w:p>
    <w:p>
      <w:r>
        <w:t>Headers :</w:t>
      </w:r>
    </w:p>
    <w:p>
      <w:pPr>
        <w:pStyle w:val="ListBullet"/>
      </w:pPr>
      <w:r>
        <w:t>Authorization: Bearer &lt;TOKEN_USER&gt;</w:t>
      </w:r>
    </w:p>
    <w:p>
      <w:pPr>
        <w:pStyle w:val="Heading2"/>
      </w:pPr>
      <w:r>
        <w:t>10. Voir l’historique des commandes (utilisateur)</w:t>
      </w:r>
    </w:p>
    <w:p>
      <w:r>
        <w:t>Méthode : GET</w:t>
      </w:r>
    </w:p>
    <w:p>
      <w:r>
        <w:t>URL : http://localhost:8000/api/orders/history</w:t>
      </w:r>
    </w:p>
    <w:p>
      <w:r>
        <w:t>Headers :</w:t>
      </w:r>
    </w:p>
    <w:p>
      <w:pPr>
        <w:pStyle w:val="ListBullet"/>
      </w:pPr>
      <w:r>
        <w:t>Authorization: Bearer &lt;TOKEN_USER&gt;</w:t>
      </w:r>
    </w:p>
    <w:p>
      <w:pPr>
        <w:pStyle w:val="Heading2"/>
      </w:pPr>
      <w:r>
        <w:t>11. Voir toutes les commandes (admin)</w:t>
      </w:r>
    </w:p>
    <w:p>
      <w:r>
        <w:t>Méthode : GET</w:t>
      </w:r>
    </w:p>
    <w:p>
      <w:r>
        <w:t>URL : http://localhost:8000/api/orders/all</w:t>
      </w:r>
    </w:p>
    <w:p>
      <w:r>
        <w:t>Headers :</w:t>
      </w:r>
    </w:p>
    <w:p>
      <w:pPr>
        <w:pStyle w:val="ListBullet"/>
      </w:pPr>
      <w:r>
        <w:t>Authorization: Bearer &lt;TOKEN_ADMIN&gt;</w:t>
      </w:r>
    </w:p>
    <w:p>
      <w:pPr>
        <w:pStyle w:val="Heading2"/>
      </w:pPr>
      <w:r>
        <w:t>12. Modifier le statut d’une commande (admin)</w:t>
      </w:r>
    </w:p>
    <w:p>
      <w:r>
        <w:t>Méthode : PATCH</w:t>
      </w:r>
    </w:p>
    <w:p>
      <w:r>
        <w:t>URL : http://localhost:8000/api/orders/:id/status</w:t>
      </w:r>
    </w:p>
    <w:p>
      <w:r>
        <w:t>Headers :</w:t>
      </w:r>
    </w:p>
    <w:p>
      <w:pPr>
        <w:pStyle w:val="ListBullet"/>
      </w:pPr>
      <w:r>
        <w:t>Content-Type: application/json</w:t>
      </w:r>
    </w:p>
    <w:p>
      <w:pPr>
        <w:pStyle w:val="ListBullet"/>
      </w:pPr>
      <w:r>
        <w:t>Authorization: Bearer &lt;TOKEN_ADMIN&gt;</w:t>
      </w:r>
    </w:p>
    <w:p>
      <w:r>
        <w:t>Body (JSON) :</w:t>
      </w:r>
    </w:p>
    <w:p>
      <w:r>
        <w:t>{'status': 'expédiée'}</w:t>
      </w:r>
    </w:p>
    <w:p>
      <w:pPr>
        <w:pStyle w:val="Heading2"/>
      </w:pPr>
      <w:r>
        <w:t>13. Voir une commande spécifique (utilisateur propriétaire)</w:t>
      </w:r>
    </w:p>
    <w:p>
      <w:r>
        <w:t>Méthode : GET</w:t>
      </w:r>
    </w:p>
    <w:p>
      <w:r>
        <w:t>URL : http://localhost:8000/api/orders/:id</w:t>
      </w:r>
    </w:p>
    <w:p>
      <w:r>
        <w:t>Headers :</w:t>
      </w:r>
    </w:p>
    <w:p>
      <w:pPr>
        <w:pStyle w:val="ListBullet"/>
      </w:pPr>
      <w:r>
        <w:t>Authorization: Bearer &lt;TOKEN_USER&gt;</w:t>
      </w:r>
    </w:p>
    <w:p>
      <w:pPr>
        <w:pStyle w:val="Heading2"/>
      </w:pPr>
      <w:r>
        <w:t>14. Voir une commande spécifique (admin)</w:t>
      </w:r>
    </w:p>
    <w:p>
      <w:r>
        <w:t>Méthode : GET</w:t>
      </w:r>
    </w:p>
    <w:p>
      <w:r>
        <w:t>URL : http://localhost:8000/api/orders/admin/:id</w:t>
      </w:r>
    </w:p>
    <w:p>
      <w:r>
        <w:t>Headers :</w:t>
      </w:r>
    </w:p>
    <w:p>
      <w:pPr>
        <w:pStyle w:val="ListBullet"/>
      </w:pPr>
      <w:r>
        <w:t>Authorization: Bearer &lt;TOKEN_ADMIN&gt;</w:t>
      </w:r>
    </w:p>
    <w:p>
      <w:pPr>
        <w:pStyle w:val="Heading2"/>
      </w:pPr>
      <w:r>
        <w:t>15. Voir les statistiques des commandes (admin)</w:t>
      </w:r>
    </w:p>
    <w:p>
      <w:r>
        <w:t>Méthode : GET</w:t>
      </w:r>
    </w:p>
    <w:p>
      <w:r>
        <w:t>URL : http://localhost:8000/api/orders/stats</w:t>
      </w:r>
    </w:p>
    <w:p>
      <w:r>
        <w:t>Headers :</w:t>
      </w:r>
    </w:p>
    <w:p>
      <w:pPr>
        <w:pStyle w:val="ListBullet"/>
      </w:pPr>
      <w:r>
        <w:t>Authorization: Bearer &lt;TOKEN_ADMIN&gt;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